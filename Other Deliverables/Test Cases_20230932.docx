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B361A" w14:textId="146A023C" w:rsidR="00F606BF" w:rsidRPr="007B1349" w:rsidRDefault="00000000">
      <w:pPr>
        <w:pStyle w:val="Heading1"/>
        <w:rPr>
          <w:color w:val="auto"/>
        </w:rPr>
      </w:pPr>
      <w:r w:rsidRPr="007B1349">
        <w:rPr>
          <w:color w:val="auto"/>
        </w:rPr>
        <w:t>Real-Time Ticket Simulator - Test Scenarios</w:t>
      </w:r>
      <w:r w:rsidR="007B1349">
        <w:rPr>
          <w:color w:val="auto"/>
        </w:rPr>
        <w:t>_202</w:t>
      </w:r>
      <w:r w:rsidR="0000050F">
        <w:rPr>
          <w:color w:val="auto"/>
        </w:rPr>
        <w:t>30932</w:t>
      </w:r>
    </w:p>
    <w:p w14:paraId="38674E86" w14:textId="77777777" w:rsidR="00F606BF" w:rsidRDefault="00000000">
      <w:r>
        <w:t>This document contains detailed test scenarios for the Real-Time Ticket Simulator application. Each scenario includes a description, input parameters, expected outcomes, and status.</w:t>
      </w:r>
    </w:p>
    <w:p w14:paraId="6E3C44AB" w14:textId="77777777" w:rsidR="00F606BF" w:rsidRPr="007B1349" w:rsidRDefault="00000000">
      <w:pPr>
        <w:pStyle w:val="Heading2"/>
        <w:rPr>
          <w:color w:val="auto"/>
        </w:rPr>
      </w:pPr>
      <w:r w:rsidRPr="007B1349">
        <w:rPr>
          <w:color w:val="auto"/>
        </w:rPr>
        <w:t>Test Scenarios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113"/>
        <w:gridCol w:w="2320"/>
        <w:gridCol w:w="2117"/>
        <w:gridCol w:w="2070"/>
      </w:tblGrid>
      <w:tr w:rsidR="00F606BF" w14:paraId="15B155B1" w14:textId="77777777" w:rsidTr="00F60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92333BB" w14:textId="77777777" w:rsidR="00F606BF" w:rsidRDefault="00000000">
            <w:r>
              <w:t>Description</w:t>
            </w:r>
          </w:p>
        </w:tc>
        <w:tc>
          <w:tcPr>
            <w:tcW w:w="2160" w:type="dxa"/>
          </w:tcPr>
          <w:p w14:paraId="76845E14" w14:textId="77777777" w:rsidR="00F606B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Parameters</w:t>
            </w:r>
          </w:p>
        </w:tc>
        <w:tc>
          <w:tcPr>
            <w:tcW w:w="2160" w:type="dxa"/>
          </w:tcPr>
          <w:p w14:paraId="4F1A1A9A" w14:textId="77777777" w:rsidR="00F606B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160" w:type="dxa"/>
          </w:tcPr>
          <w:p w14:paraId="377B712B" w14:textId="77777777" w:rsidR="00F606B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606BF" w14:paraId="4EEDD6B5" w14:textId="77777777" w:rsidTr="00F60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311D53" w14:textId="77777777" w:rsidR="00F606BF" w:rsidRDefault="00000000">
            <w:r>
              <w:t>Save configuration</w:t>
            </w:r>
          </w:p>
        </w:tc>
        <w:tc>
          <w:tcPr>
            <w:tcW w:w="2160" w:type="dxa"/>
          </w:tcPr>
          <w:p w14:paraId="2A3ED192" w14:textId="77777777" w:rsidR="00F606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`totalTickets=100, ticketReleaseRate=10`</w:t>
            </w:r>
          </w:p>
        </w:tc>
        <w:tc>
          <w:tcPr>
            <w:tcW w:w="2160" w:type="dxa"/>
          </w:tcPr>
          <w:p w14:paraId="46FA8E67" w14:textId="77777777" w:rsidR="00F606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Configuration saved message</w:t>
            </w:r>
          </w:p>
        </w:tc>
        <w:tc>
          <w:tcPr>
            <w:tcW w:w="2160" w:type="dxa"/>
          </w:tcPr>
          <w:p w14:paraId="1535E062" w14:textId="77777777" w:rsidR="00F606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606BF" w14:paraId="4EFCB802" w14:textId="77777777" w:rsidTr="00F60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52C60F" w14:textId="77777777" w:rsidR="00F606BF" w:rsidRDefault="00000000">
            <w:r>
              <w:t>Start simulation</w:t>
            </w:r>
          </w:p>
        </w:tc>
        <w:tc>
          <w:tcPr>
            <w:tcW w:w="2160" w:type="dxa"/>
          </w:tcPr>
          <w:p w14:paraId="2384DAEF" w14:textId="77777777" w:rsidR="00F606B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`totalTickets=100, ticketReleaseRate=10`</w:t>
            </w:r>
          </w:p>
        </w:tc>
        <w:tc>
          <w:tcPr>
            <w:tcW w:w="2160" w:type="dxa"/>
          </w:tcPr>
          <w:p w14:paraId="3ACFC01E" w14:textId="77777777" w:rsidR="00F606B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Simulation starts successfully</w:t>
            </w:r>
          </w:p>
        </w:tc>
        <w:tc>
          <w:tcPr>
            <w:tcW w:w="2160" w:type="dxa"/>
          </w:tcPr>
          <w:p w14:paraId="4F0A08B4" w14:textId="77777777" w:rsidR="00F606B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F606BF" w14:paraId="2AC161A7" w14:textId="77777777" w:rsidTr="00F60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2BFDAA" w14:textId="77777777" w:rsidR="00F606BF" w:rsidRDefault="00000000">
            <w:r>
              <w:t>Stop simulation</w:t>
            </w:r>
          </w:p>
        </w:tc>
        <w:tc>
          <w:tcPr>
            <w:tcW w:w="2160" w:type="dxa"/>
          </w:tcPr>
          <w:p w14:paraId="42AF53E6" w14:textId="77777777" w:rsidR="00F606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160" w:type="dxa"/>
          </w:tcPr>
          <w:p w14:paraId="5B328308" w14:textId="77777777" w:rsidR="00F606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Simulation stops successfully</w:t>
            </w:r>
          </w:p>
        </w:tc>
        <w:tc>
          <w:tcPr>
            <w:tcW w:w="2160" w:type="dxa"/>
          </w:tcPr>
          <w:p w14:paraId="3BD9BA00" w14:textId="77777777" w:rsidR="00F606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606BF" w14:paraId="6A6D23D8" w14:textId="77777777" w:rsidTr="00F60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CBFA5D" w14:textId="77777777" w:rsidR="00F606BF" w:rsidRDefault="00000000">
            <w:r>
              <w:t>Retrieve system logs</w:t>
            </w:r>
          </w:p>
        </w:tc>
        <w:tc>
          <w:tcPr>
            <w:tcW w:w="2160" w:type="dxa"/>
          </w:tcPr>
          <w:p w14:paraId="4750B28D" w14:textId="77777777" w:rsidR="00F606B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160" w:type="dxa"/>
          </w:tcPr>
          <w:p w14:paraId="7DDEB338" w14:textId="77777777" w:rsidR="00F606B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Returns a list of formatted logs</w:t>
            </w:r>
          </w:p>
        </w:tc>
        <w:tc>
          <w:tcPr>
            <w:tcW w:w="2160" w:type="dxa"/>
          </w:tcPr>
          <w:p w14:paraId="638E700A" w14:textId="77777777" w:rsidR="00F606B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F606BF" w14:paraId="1B65DEDB" w14:textId="77777777" w:rsidTr="00F60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8050B1A" w14:textId="77777777" w:rsidR="00F606BF" w:rsidRDefault="00000000">
            <w:r>
              <w:t>Fetch logs when no logs are available</w:t>
            </w:r>
          </w:p>
        </w:tc>
        <w:tc>
          <w:tcPr>
            <w:tcW w:w="2160" w:type="dxa"/>
          </w:tcPr>
          <w:p w14:paraId="7487EB63" w14:textId="77777777" w:rsidR="00F606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160" w:type="dxa"/>
          </w:tcPr>
          <w:p w14:paraId="1D5E3A6A" w14:textId="77777777" w:rsidR="00F606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an empty list</w:t>
            </w:r>
          </w:p>
        </w:tc>
        <w:tc>
          <w:tcPr>
            <w:tcW w:w="2160" w:type="dxa"/>
          </w:tcPr>
          <w:p w14:paraId="42F3BB51" w14:textId="77777777" w:rsidR="00F606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606BF" w14:paraId="4EF0D7B4" w14:textId="77777777" w:rsidTr="00F60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233587" w14:textId="77777777" w:rsidR="00F606BF" w:rsidRDefault="00000000">
            <w:r>
              <w:t>Invalid configuration parameters</w:t>
            </w:r>
          </w:p>
        </w:tc>
        <w:tc>
          <w:tcPr>
            <w:tcW w:w="2160" w:type="dxa"/>
          </w:tcPr>
          <w:p w14:paraId="17C937D7" w14:textId="77777777" w:rsidR="00F606B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`totalTickets=-1, ticketReleaseRate=0`</w:t>
            </w:r>
          </w:p>
        </w:tc>
        <w:tc>
          <w:tcPr>
            <w:tcW w:w="2160" w:type="dxa"/>
          </w:tcPr>
          <w:p w14:paraId="1D6FE4A3" w14:textId="77777777" w:rsidR="00F606B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Error message: Invalid configuration parameters</w:t>
            </w:r>
          </w:p>
        </w:tc>
        <w:tc>
          <w:tcPr>
            <w:tcW w:w="2160" w:type="dxa"/>
          </w:tcPr>
          <w:p w14:paraId="68A2F729" w14:textId="77777777" w:rsidR="00F606B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F606BF" w14:paraId="542E82B4" w14:textId="77777777" w:rsidTr="00F60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8FFF3E" w14:textId="77777777" w:rsidR="00F606BF" w:rsidRDefault="00000000">
            <w:r>
              <w:t>Press 'Start Simulation' button multiple times</w:t>
            </w:r>
          </w:p>
        </w:tc>
        <w:tc>
          <w:tcPr>
            <w:tcW w:w="2160" w:type="dxa"/>
          </w:tcPr>
          <w:p w14:paraId="173FA1C0" w14:textId="77777777" w:rsidR="00F606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`Button pressed repeatedly`</w:t>
            </w:r>
          </w:p>
        </w:tc>
        <w:tc>
          <w:tcPr>
            <w:tcW w:w="2160" w:type="dxa"/>
          </w:tcPr>
          <w:p w14:paraId="7F2D0D60" w14:textId="77777777" w:rsidR="00F606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one simulation starts</w:t>
            </w:r>
          </w:p>
        </w:tc>
        <w:tc>
          <w:tcPr>
            <w:tcW w:w="2160" w:type="dxa"/>
          </w:tcPr>
          <w:p w14:paraId="7E6718C7" w14:textId="77777777" w:rsidR="00F606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606BF" w14:paraId="788F19AD" w14:textId="77777777" w:rsidTr="00F606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590956" w14:textId="77777777" w:rsidR="00F606BF" w:rsidRDefault="00000000">
            <w:r>
              <w:t>Press 'Stop Simulation' button during activity</w:t>
            </w:r>
          </w:p>
        </w:tc>
        <w:tc>
          <w:tcPr>
            <w:tcW w:w="2160" w:type="dxa"/>
          </w:tcPr>
          <w:p w14:paraId="4DC7E8D4" w14:textId="77777777" w:rsidR="00F606B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`Button pressed mid-simulation`</w:t>
            </w:r>
          </w:p>
        </w:tc>
        <w:tc>
          <w:tcPr>
            <w:tcW w:w="2160" w:type="dxa"/>
          </w:tcPr>
          <w:p w14:paraId="093BFCE3" w14:textId="77777777" w:rsidR="00F606B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Simulation stops gracefully</w:t>
            </w:r>
          </w:p>
        </w:tc>
        <w:tc>
          <w:tcPr>
            <w:tcW w:w="2160" w:type="dxa"/>
          </w:tcPr>
          <w:p w14:paraId="5D614B35" w14:textId="77777777" w:rsidR="00F606B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F606BF" w14:paraId="5330EA2B" w14:textId="77777777" w:rsidTr="00F60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D8F17E" w14:textId="77777777" w:rsidR="00F606BF" w:rsidRDefault="00000000">
            <w:r>
              <w:t>Homepage 'Go to Simulator' button is working</w:t>
            </w:r>
          </w:p>
        </w:tc>
        <w:tc>
          <w:tcPr>
            <w:tcW w:w="2160" w:type="dxa"/>
          </w:tcPr>
          <w:p w14:paraId="31B53B20" w14:textId="77777777" w:rsidR="00F606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`Homepage button clicked`</w:t>
            </w:r>
          </w:p>
        </w:tc>
        <w:tc>
          <w:tcPr>
            <w:tcW w:w="2160" w:type="dxa"/>
          </w:tcPr>
          <w:p w14:paraId="10AA17FD" w14:textId="77777777" w:rsidR="00F606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Navigates to simulator configuration page</w:t>
            </w:r>
          </w:p>
        </w:tc>
        <w:tc>
          <w:tcPr>
            <w:tcW w:w="2160" w:type="dxa"/>
          </w:tcPr>
          <w:p w14:paraId="686704D2" w14:textId="77777777" w:rsidR="00F606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6945375" w14:textId="77777777" w:rsidR="00120D2D" w:rsidRDefault="00120D2D"/>
    <w:sectPr w:rsidR="00120D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6226321">
    <w:abstractNumId w:val="8"/>
  </w:num>
  <w:num w:numId="2" w16cid:durableId="1117141684">
    <w:abstractNumId w:val="6"/>
  </w:num>
  <w:num w:numId="3" w16cid:durableId="458106112">
    <w:abstractNumId w:val="5"/>
  </w:num>
  <w:num w:numId="4" w16cid:durableId="1584028917">
    <w:abstractNumId w:val="4"/>
  </w:num>
  <w:num w:numId="5" w16cid:durableId="851646121">
    <w:abstractNumId w:val="7"/>
  </w:num>
  <w:num w:numId="6" w16cid:durableId="102969167">
    <w:abstractNumId w:val="3"/>
  </w:num>
  <w:num w:numId="7" w16cid:durableId="820315725">
    <w:abstractNumId w:val="2"/>
  </w:num>
  <w:num w:numId="8" w16cid:durableId="773939122">
    <w:abstractNumId w:val="1"/>
  </w:num>
  <w:num w:numId="9" w16cid:durableId="3993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50F"/>
    <w:rsid w:val="00034616"/>
    <w:rsid w:val="0006063C"/>
    <w:rsid w:val="00120D2D"/>
    <w:rsid w:val="0015074B"/>
    <w:rsid w:val="0029639D"/>
    <w:rsid w:val="00326F90"/>
    <w:rsid w:val="006E6949"/>
    <w:rsid w:val="007B1349"/>
    <w:rsid w:val="00A5698B"/>
    <w:rsid w:val="00AA1D8D"/>
    <w:rsid w:val="00B47730"/>
    <w:rsid w:val="00CB0664"/>
    <w:rsid w:val="00F606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B1FF21"/>
  <w14:defaultImageDpi w14:val="300"/>
  <w15:docId w15:val="{81BA72D0-F182-44F5-93A3-0D47A885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1003</Characters>
  <Application>Microsoft Office Word</Application>
  <DocSecurity>0</DocSecurity>
  <Lines>71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Sandith 20230932</cp:lastModifiedBy>
  <cp:revision>3</cp:revision>
  <dcterms:created xsi:type="dcterms:W3CDTF">2024-12-12T06:08:00Z</dcterms:created>
  <dcterms:modified xsi:type="dcterms:W3CDTF">2024-12-12T06:09:00Z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c02f80fbc58c6d36abb96476c70453a160977903bd95dfde00c2b7562beae119</vt:lpwstr>
  </property>
</Properties>
</file>